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2806-2025 i Västerviks kommun</w:t>
      </w:r>
    </w:p>
    <w:p>
      <w:r>
        <w:t>Detta dokument behandlar höga naturvärden i avverkningsanmälan A 2806-2025 i Västerviks kommun. Denna avverkningsanmälan inkom 2025-01-20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knärot (VU, §8), talltita (NT, §4), ullticka (NT), grönpyrola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2806-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6441258, E 590149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850032"/>
            <wp:docPr id="2" name="Picture 2"/>
            <wp:cNvGraphicFramePr>
              <a:graphicFrameLocks noChangeAspect="1"/>
            </wp:cNvGraphicFramePr>
            <a:graphic>
              <a:graphicData uri="http://schemas.openxmlformats.org/drawingml/2006/picture">
                <pic:pic>
                  <pic:nvPicPr>
                    <pic:cNvPr id="0" name="A 2806-2025 karta knärot.png"/>
                    <pic:cNvPicPr/>
                  </pic:nvPicPr>
                  <pic:blipFill>
                    <a:blip r:embed="rId17"/>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6441258, E 590149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