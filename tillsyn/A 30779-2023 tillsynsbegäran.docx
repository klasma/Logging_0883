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30779-2023 i Västerviks kommun</w:t>
      </w:r>
    </w:p>
    <w:p>
      <w:r>
        <w:t>Detta dokument behandlar höga naturvärden i avverkningsanmälan A 30779-2023 i Västerviks kommun. Denna avverkningsanmälan inkom 2023-07-05 00:00:00 och omfattar 14,5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apelticka (VU), knärot (VU, §8), sandödla (VU, §4a), knölspindel (NT), koralltaggsvamp (NT), motaggsvamp (NT), orange taggsvamp (NT), spillkråka (NT, §4), svartvit taggsvamp (NT), tallticka (NT), talltita (NT, §4), grovticka (S), grönpyrola (S), tjockfotad fingersvamp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0779-2023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6396192, E 594972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 sandödla (VU, §4a),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5.83 ha med buffertzonerna och får av detta skäl inte avverkas.</w:t>
      </w:r>
    </w:p>
    <w:p>
      <w:pPr>
        <w:pStyle w:val="Caption"/>
      </w:pPr>
      <w:r>
        <w:drawing>
          <wp:inline xmlns:a="http://schemas.openxmlformats.org/drawingml/2006/main" xmlns:pic="http://schemas.openxmlformats.org/drawingml/2006/picture">
            <wp:extent cx="5486400" cy="5713066"/>
            <wp:docPr id="2" name="Picture 2"/>
            <wp:cNvGraphicFramePr>
              <a:graphicFrameLocks noChangeAspect="1"/>
            </wp:cNvGraphicFramePr>
            <a:graphic>
              <a:graphicData uri="http://schemas.openxmlformats.org/drawingml/2006/picture">
                <pic:pic>
                  <pic:nvPicPr>
                    <pic:cNvPr id="0" name="A 30779-2023 karta knärot.png"/>
                    <pic:cNvPicPr/>
                  </pic:nvPicPr>
                  <pic:blipFill>
                    <a:blip r:embed="rId17"/>
                    <a:stretch>
                      <a:fillRect/>
                    </a:stretch>
                  </pic:blipFill>
                  <pic:spPr>
                    <a:xfrm>
                      <a:off x="0" y="0"/>
                      <a:ext cx="5486400" cy="57130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6396192, E 594972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