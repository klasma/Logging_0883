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61804-2023 i Västerviks kommun</w:t>
      </w:r>
    </w:p>
    <w:p>
      <w:r>
        <w:t>Detta dokument behandlar höga naturvärden i avverkningsanmälan A 61804-2023 i Västerviks kommun. Denna avverkningsanmälan inkom 2023-12-06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bredbrämad bastardsvärmare (NT) och smalsprötad bastardsvärmare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61804-2023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6403417, E 584703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