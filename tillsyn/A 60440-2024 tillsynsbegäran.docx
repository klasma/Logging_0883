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60440-2024 i Västerviks kommun</w:t>
      </w:r>
    </w:p>
    <w:p>
      <w:r>
        <w:t>Detta dokument behandlar höga naturvärden i avverkningsanmälan A 60440-2024 i Västerviks kommun. Denna avverkningsanmälan inkom 2024-12-17 14:09:57 och omfattar 35,5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motaggsvamp (NT), reliktbock (NT), sommarfibbla (NT), svinrot (NT), tallticka (NT), talltita (NT, §4), vintertagging (NT), blodticka (S), blåmossa (S), dropptaggsvamp (S), grönpyrola (S), korallrot (S, §8), kungsfågel (§4) och trädlärka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60440-2024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6417702, E 593096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knärot (VU, §8), talltita (NT, §4), korallrot (S, §8), kungsfågel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8179770"/>
            <wp:docPr id="2" name="Picture 2"/>
            <wp:cNvGraphicFramePr>
              <a:graphicFrameLocks noChangeAspect="1"/>
            </wp:cNvGraphicFramePr>
            <a:graphic>
              <a:graphicData uri="http://schemas.openxmlformats.org/drawingml/2006/picture">
                <pic:pic>
                  <pic:nvPicPr>
                    <pic:cNvPr id="0" name="A 60440-2024 karta knärot.png"/>
                    <pic:cNvPicPr/>
                  </pic:nvPicPr>
                  <pic:blipFill>
                    <a:blip r:embed="rId17"/>
                    <a:stretch>
                      <a:fillRect/>
                    </a:stretch>
                  </pic:blipFill>
                  <pic:spPr>
                    <a:xfrm>
                      <a:off x="0" y="0"/>
                      <a:ext cx="5486400" cy="8179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6417702, E 593096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