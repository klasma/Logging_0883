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26281-2024 i Västerviks kommun</w:t>
      </w:r>
    </w:p>
    <w:p>
      <w:r>
        <w:t>Detta dokument behandlar höga naturvärden i avverkningsanmälan A 26281-2024 i Västerviks kommun. Denna avverkningsanmälan inkom 2024-06-25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kandelabersvamp (NT), spillkråka (NT, §4), tallticka (NT), ekoxe (S, §6), grovticka (S), grönpyrola (S), murgröna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26281-2024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6426436, E 582528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ekoxe (S,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