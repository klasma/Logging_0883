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20094-2024 i Västerviks kommun</w:t>
      </w:r>
    </w:p>
    <w:p>
      <w:r>
        <w:t>Detta dokument behandlar höga naturvärden i avverkningsanmälan A 20094-2024 i Västerviks kommun. Denna avverkningsanmälan inkom 2024-05-22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granticka (NT), grönsångare (NT, §4), mindre hackspett (NT, §4), tallticka (NT), ullticka (NT), blåmossa (S), grönpyrola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0094-2024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6427831, E 584922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23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5388759"/>
            <wp:docPr id="2" name="Picture 2"/>
            <wp:cNvGraphicFramePr>
              <a:graphicFrameLocks noChangeAspect="1"/>
            </wp:cNvGraphicFramePr>
            <a:graphic>
              <a:graphicData uri="http://schemas.openxmlformats.org/drawingml/2006/picture">
                <pic:pic>
                  <pic:nvPicPr>
                    <pic:cNvPr id="0" name="A 20094-2024 karta knärot.png"/>
                    <pic:cNvPicPr/>
                  </pic:nvPicPr>
                  <pic:blipFill>
                    <a:blip r:embed="rId17"/>
                    <a:stretch>
                      <a:fillRect/>
                    </a:stretch>
                  </pic:blipFill>
                  <pic:spPr>
                    <a:xfrm>
                      <a:off x="0" y="0"/>
                      <a:ext cx="5486400" cy="53887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6427831, E 584922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