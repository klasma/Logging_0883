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37525-2025 i Västerviks kommun</w:t>
      </w:r>
    </w:p>
    <w:p>
      <w:r>
        <w:t>Detta dokument behandlar höga naturvärden i avverkningsanmälan A 37525-2025 i Västerviks kommun. Denna avverkningsanmälan inkom 2025-08-08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tallharticka (EN), knärot (VU, §8), entita (NT, §4), mindre hackspett (NT, §4), persiljespindling (NT), spillkråka (NT, §4), tallticka (NT), talltita (NT, §4), blomkålssvamp (S), grönpyrola (S), gröngöling (§4), kungsfågel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37525-2025 karta.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6425555, E 567759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mindre hackspett (NT, §4), spillkråka (NT, §4), talltita (NT, §4), gröngöling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627659"/>
            <wp:docPr id="2" name="Picture 2"/>
            <wp:cNvGraphicFramePr>
              <a:graphicFrameLocks noChangeAspect="1"/>
            </wp:cNvGraphicFramePr>
            <a:graphic>
              <a:graphicData uri="http://schemas.openxmlformats.org/drawingml/2006/picture">
                <pic:pic>
                  <pic:nvPicPr>
                    <pic:cNvPr id="0" name="A 37525-2025 karta knärot.png"/>
                    <pic:cNvPicPr/>
                  </pic:nvPicPr>
                  <pic:blipFill>
                    <a:blip r:embed="rId17"/>
                    <a:stretch>
                      <a:fillRect/>
                    </a:stretch>
                  </pic:blipFill>
                  <pic:spPr>
                    <a:xfrm>
                      <a:off x="0" y="0"/>
                      <a:ext cx="5486400" cy="46276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6425555, E 567759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