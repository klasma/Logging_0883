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62008-2023 i Västerviks kommun</w:t>
      </w:r>
    </w:p>
    <w:p>
      <w:r>
        <w:t>Detta dokument behandlar höga naturvärden i avverkningsanmälan A 62008-2023 i Västerviks kommun. Denna avverkningsanmälan inkom 2023-12-06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62008-2023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6418594, E 563507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62008-2023 karta knärot.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6418594, E 563507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