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56737-2023 i Västerviks kommun</w:t>
      </w:r>
    </w:p>
    <w:p>
      <w:r>
        <w:t>Detta dokument behandlar höga naturvärden i avverkningsanmälan A 56737-2023 i Västerviks kommun. Denna avverkningsanmälan inkom 2023-11-14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motaggsvamp (NT), spillkråka (NT, §4), tallticka (NT), ullticka (NT), blomskägglav (S), bronshjon (S), fällmossa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737-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6384854, E 581032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3.92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56737-2023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6384854, E 581032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