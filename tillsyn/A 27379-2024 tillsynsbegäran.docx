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27379-2024 i Västerviks kommun</w:t>
      </w:r>
    </w:p>
    <w:p>
      <w:r>
        <w:t>Detta dokument behandlar höga naturvärden i avverkningsanmälan A 27379-2024 i Västerviks kommun. Denna avverkningsanmälan inkom 2024-06-30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ullticka (NT), blåmossa (S), grönpyrola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27379-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6435558, E 588555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27379-2024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6435558, E 588555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