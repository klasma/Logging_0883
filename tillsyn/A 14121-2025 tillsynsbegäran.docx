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14121-2025 i Västerviks kommun</w:t>
      </w:r>
    </w:p>
    <w:p>
      <w:r>
        <w:t>Detta dokument behandlar höga naturvärden i avverkningsanmälan A 14121-2025 i Västerviks kommun. Denna avverkningsanmälan inkom 2025-03-24 11:13:58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entita (NT, §4), grönsångare (NT, §4), mindre hackspett (NT, §4), spillkråka (NT, §4), myskmadra (S), purpurknipprot (S, §8), tibast (S) och skogsduva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14121-2025 karta.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6428089, E 570293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grönsångare (NT, §4), mindre hackspett (NT, §4), spillkråka (NT, §4), purpurknipprot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