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42888-2025 i Västerviks kommun</w:t>
      </w:r>
    </w:p>
    <w:p>
      <w:r>
        <w:t>Detta dokument behandlar höga naturvärden i avverkningsanmälan A 42888-2025 i Västerviks kommun. Denna avverkningsanmälan inkom 2025-09-08 15:42:23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ekticka (NT), havsörn (NT, §4), tallticka (NT), ullticka (NT), grön sköldmossa (S,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2888-2025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6397886, E 577386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havsörn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1.16 ha med buffertzonerna och får av detta skäl inte avverkas.</w:t>
      </w:r>
    </w:p>
    <w:p>
      <w:pPr>
        <w:pStyle w:val="Caption"/>
      </w:pPr>
      <w:r>
        <w:drawing>
          <wp:inline xmlns:a="http://schemas.openxmlformats.org/drawingml/2006/main" xmlns:pic="http://schemas.openxmlformats.org/drawingml/2006/picture">
            <wp:extent cx="5486400" cy="6930531"/>
            <wp:docPr id="2" name="Picture 2"/>
            <wp:cNvGraphicFramePr>
              <a:graphicFrameLocks noChangeAspect="1"/>
            </wp:cNvGraphicFramePr>
            <a:graphic>
              <a:graphicData uri="http://schemas.openxmlformats.org/drawingml/2006/picture">
                <pic:pic>
                  <pic:nvPicPr>
                    <pic:cNvPr id="0" name="A 42888-2025 karta knärot.png"/>
                    <pic:cNvPicPr/>
                  </pic:nvPicPr>
                  <pic:blipFill>
                    <a:blip r:embed="rId17"/>
                    <a:stretch>
                      <a:fillRect/>
                    </a:stretch>
                  </pic:blipFill>
                  <pic:spPr>
                    <a:xfrm>
                      <a:off x="0" y="0"/>
                      <a:ext cx="5486400" cy="6930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6397886, E 577386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