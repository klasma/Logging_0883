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avverkningsanmälan A 52916-2020 i Västerviks kommun. Denna avverkningsanmälan inkom 2020-10-16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 karta knärot.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6405781, E 574271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