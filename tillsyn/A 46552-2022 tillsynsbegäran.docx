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46552-2022 i Västerviks kommun</w:t>
      </w:r>
    </w:p>
    <w:p>
      <w:r>
        <w:t>Detta dokument behandlar höga naturvärden i avverkningsanmälan A 46552-2022 i Västerviks kommun. Denna avverkningsanmälan inkom 2022-10-14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46552-2022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6429637, E 572526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