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52046-2024 i Västerviks kommun</w:t>
      </w:r>
    </w:p>
    <w:p>
      <w:r>
        <w:t>Detta dokument behandlar höga naturvärden i avverkningsanmälan A 52046-2024 i Västerviks kommun. Denna avverkningsanmälan inkom 2024-11-12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tallticka (NT), talltita (NT, §4), blåmossa (S), dropptaggsvamp (S)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52046-2024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6440803, E 579204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