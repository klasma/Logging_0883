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27727-2024 i Västerviks kommun</w:t>
      </w:r>
    </w:p>
    <w:p>
      <w:r>
        <w:t>Detta dokument behandlar höga naturvärden i avverkningsanmälan A 27727-2024 i Västerviks kommun. Denna avverkningsanmälan inkom 2024-07-02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mindre hackspett (NT, §4), spillkråka (NT, §4), tallticka (NT), talltita (NT, §4) och blåmossa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27727-2024 karta.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6398252, E 579377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mindre hackspett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