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39190-2024 i Västerviks kommun</w:t>
      </w:r>
    </w:p>
    <w:p>
      <w:r>
        <w:t>Detta dokument behandlar höga naturvärden i avverkningsanmälan A 39190-2024 i Västerviks kommun. Denna avverkningsanmälan inkom 2024-09-13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svart taggsvamp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39190-2024 karta.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6427581, E 584740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83229"/>
            <wp:docPr id="2" name="Picture 2"/>
            <wp:cNvGraphicFramePr>
              <a:graphicFrameLocks noChangeAspect="1"/>
            </wp:cNvGraphicFramePr>
            <a:graphic>
              <a:graphicData uri="http://schemas.openxmlformats.org/drawingml/2006/picture">
                <pic:pic>
                  <pic:nvPicPr>
                    <pic:cNvPr id="0" name="A 39190-2024 karta knärot.png"/>
                    <pic:cNvPicPr/>
                  </pic:nvPicPr>
                  <pic:blipFill>
                    <a:blip r:embed="rId17"/>
                    <a:stretch>
                      <a:fillRect/>
                    </a:stretch>
                  </pic:blipFill>
                  <pic:spPr>
                    <a:xfrm>
                      <a:off x="0" y="0"/>
                      <a:ext cx="5486400" cy="4083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6427581, E 584740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