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53129-2025 i Västerviks kommun</w:t>
      </w:r>
    </w:p>
    <w:p>
      <w:r>
        <w:t>Detta dokument behandlar höga naturvärden i avverkningsanmälan A 53129-2025 i Västerviks kommun. Denna avverkningsanmälan inkom 2025-10-28 11:04:06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53129-2025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6406992, E 577724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