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15252-2021 i Västerviks kommun</w:t>
      </w:r>
    </w:p>
    <w:p>
      <w:r>
        <w:t>Detta dokument behandlar höga naturvärden i avverkningsanmälan A 15252-2021 i Västerviks kommun. Denna avverkningsanmälan inkom 2021-03-29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motaggsvamp (NT), orange taggsvamp (NT), spillkråka (NT, §4), svart taggsvamp (NT), svartvit taggsvamp (NT), såpfingersvamp (NT), dropptaggsvamp (S), grönpyrola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5252-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6405184, E 574197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Såpfingersvamp (NT) </w:t>
      </w:r>
      <w:r>
        <w:t>är en sällsynt ”toppart” som bildar mykorrhiza med gran i kalkbarrskog, sällsynt även med ek, hassel och bok i kalkrik ädellövskog. Status i landet något oklar men eftersökt och uppenbarligen mycket ovanlig och med liten förekomstarea. All form av skogsavverkning i eller i närheten av växtplatsen som kan påverka lokalens mikroklimat utgör ett hot. Växtplatserna bör skyddas och arten bör eftersökas på nya lokaler i såväl kalkgranskogar som rika ädellövskogar i södra Sverige. Såpfingersvamp är placerad högst upp i Skogsstyrelsens värdepyramid för bedömning av skog med höga naturvärden (SLU Artdatabanken, 2024;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4.53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15252-2021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6405184, E 574197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