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39298-2024 i Västerviks kommun</w:t>
      </w:r>
    </w:p>
    <w:p>
      <w:r>
        <w:t>Detta dokument behandlar höga naturvärden i avverkningsanmälan A 39298-2024 i Västerviks kommun. Denna avverkningsanmälan inkom 2024-09-16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svart taggsvamp (NT), talltita (NT, §4), dropptaggsvamp (S), grön sköldmossa (S, §8), grönpyrola (S), rödgul trumpetsvamp (S), stubbspretmossa (S), kungsfågel (§4) och sparvuggla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39298-2024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6434105, E 567129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grön sköldmossa (S, §8),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4891913"/>
            <wp:docPr id="2" name="Picture 2"/>
            <wp:cNvGraphicFramePr>
              <a:graphicFrameLocks noChangeAspect="1"/>
            </wp:cNvGraphicFramePr>
            <a:graphic>
              <a:graphicData uri="http://schemas.openxmlformats.org/drawingml/2006/picture">
                <pic:pic>
                  <pic:nvPicPr>
                    <pic:cNvPr id="0" name="A 39298-2024 karta knärot.png"/>
                    <pic:cNvPicPr/>
                  </pic:nvPicPr>
                  <pic:blipFill>
                    <a:blip r:embed="rId17"/>
                    <a:stretch>
                      <a:fillRect/>
                    </a:stretch>
                  </pic:blipFill>
                  <pic:spPr>
                    <a:xfrm>
                      <a:off x="0" y="0"/>
                      <a:ext cx="5486400" cy="4891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6434105, E 567129 i SWEREF 99 TM.</w:t>
      </w:r>
    </w:p>
    <w:p>
      <w:pPr>
        <w:pStyle w:val="Caption"/>
      </w:pP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