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51923-2022 i Västerviks kommun</w:t>
      </w:r>
    </w:p>
    <w:p>
      <w:r>
        <w:t>Detta dokument behandlar höga naturvärden i avverkningsanmälan A 51923-2022 i Västerviks kommun. Denna avverkningsanmälan inkom 2022-11-03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apollofjäril (NT, §4a), hasselticka (S), svart trolldruva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51923-2022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apollofjäril (NT,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