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avverkningsanmälan A 31315-2021 i Västerviks kommun. Denna avverkningsanmälan inkom 2021-06-21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1315-2021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 karta knärot.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6429291, E 590261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