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43788-2023 i Västerviks kommun</w:t>
      </w:r>
    </w:p>
    <w:p>
      <w:r>
        <w:t>Detta dokument behandlar höga naturvärden i avverkningsanmälan A 43788-2023 i Västerviks kommun. Denna avverkningsanmälan inkom 2023-09-18 12:53:23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3788-2023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6397499, E 570695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