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63635-2020 i Västerviks kommun</w:t>
      </w:r>
    </w:p>
    <w:p>
      <w:r>
        <w:t>Detta dokument behandlar höga naturvärden i avverkningsanmälan A 63635-2020 i Västerviks kommun. Denna avverkningsanmälan inkom 2020-11-27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järpe (NT, §4), koralltaggsvamp (NT), spillkråka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63635-2020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6405992, E 572806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7642283"/>
            <wp:docPr id="2" name="Picture 2"/>
            <wp:cNvGraphicFramePr>
              <a:graphicFrameLocks noChangeAspect="1"/>
            </wp:cNvGraphicFramePr>
            <a:graphic>
              <a:graphicData uri="http://schemas.openxmlformats.org/drawingml/2006/picture">
                <pic:pic>
                  <pic:nvPicPr>
                    <pic:cNvPr id="0" name="A 63635-2020 karta knärot.png"/>
                    <pic:cNvPicPr/>
                  </pic:nvPicPr>
                  <pic:blipFill>
                    <a:blip r:embed="rId17"/>
                    <a:stretch>
                      <a:fillRect/>
                    </a:stretch>
                  </pic:blipFill>
                  <pic:spPr>
                    <a:xfrm>
                      <a:off x="0" y="0"/>
                      <a:ext cx="5486400" cy="76422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6405992, E 572806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