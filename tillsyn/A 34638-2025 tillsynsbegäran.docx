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34638-2025 i Västerviks kommun</w:t>
      </w:r>
    </w:p>
    <w:p>
      <w:r>
        <w:t>Detta dokument behandlar höga naturvärden i avverkningsanmälan A 34638-2025 i Västerviks kommun. Denna avverkningsanmälan inkom 2025-07-10 07:20:25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bredbrämad bastardsvärmare (NT), mindre bastardsvärmare (NT), spillkråka (NT, §4), talltita (NT, §4), barkticka (S) och blomskägglav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6411"/>
            <wp:docPr id="1" name="Picture 1"/>
            <wp:cNvGraphicFramePr>
              <a:graphicFrameLocks noChangeAspect="1"/>
            </wp:cNvGraphicFramePr>
            <a:graphic>
              <a:graphicData uri="http://schemas.openxmlformats.org/drawingml/2006/picture">
                <pic:pic>
                  <pic:nvPicPr>
                    <pic:cNvPr id="0" name="A 34638-2025 karta.png"/>
                    <pic:cNvPicPr/>
                  </pic:nvPicPr>
                  <pic:blipFill>
                    <a:blip r:embed="rId16"/>
                    <a:stretch>
                      <a:fillRect/>
                    </a:stretch>
                  </pic:blipFill>
                  <pic:spPr>
                    <a:xfrm>
                      <a:off x="0" y="0"/>
                      <a:ext cx="5486400" cy="299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6385193, E 580975 i SWEREF 99 TM.</w:t>
      </w:r>
    </w:p>
    <w:p>
      <w:r>
        <w:rPr>
          <w:b/>
        </w:rPr>
        <w:t>Blomskägglav</w:t>
      </w:r>
      <w:r>
        <w:t xml:space="preserve"> är en ljusälskande och fuktighetskrävande art som framför allt växer på ek högt upp i trädkronorna, där den sitter på ovansidan av klena grenar. Blomskägglav är en bra signalart, speciellt för artfattiga ekskogar med få andra signalarter och ekar i skogsbryn med rika bestånd av olika skägglavar bör regelmässigt sparas (SLU Artdatabanken, 2024;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19 fyndplatser för knärot registrerade på Artportalen. Figur 2 visar gränserna för buffertzoner på 50 m, som behöver lämnas kring fyndplatserna för att knärotslokalerna inte ska försvinna vid en avverkning. Av det avverkningsanmälda området överlappar 1.17 ha med buffertzonerna och får av detta skäl inte avverkas.</w:t>
      </w:r>
    </w:p>
    <w:p>
      <w:pPr>
        <w:pStyle w:val="Caption"/>
      </w:pPr>
      <w:r>
        <w:drawing>
          <wp:inline xmlns:a="http://schemas.openxmlformats.org/drawingml/2006/main" xmlns:pic="http://schemas.openxmlformats.org/drawingml/2006/picture">
            <wp:extent cx="5486400" cy="3539292"/>
            <wp:docPr id="2" name="Picture 2"/>
            <wp:cNvGraphicFramePr>
              <a:graphicFrameLocks noChangeAspect="1"/>
            </wp:cNvGraphicFramePr>
            <a:graphic>
              <a:graphicData uri="http://schemas.openxmlformats.org/drawingml/2006/picture">
                <pic:pic>
                  <pic:nvPicPr>
                    <pic:cNvPr id="0" name="A 34638-2025 karta knärot.png"/>
                    <pic:cNvPicPr/>
                  </pic:nvPicPr>
                  <pic:blipFill>
                    <a:blip r:embed="rId17"/>
                    <a:stretch>
                      <a:fillRect/>
                    </a:stretch>
                  </pic:blipFill>
                  <pic:spPr>
                    <a:xfrm>
                      <a:off x="0" y="0"/>
                      <a:ext cx="5486400" cy="35392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6385193, E 580975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