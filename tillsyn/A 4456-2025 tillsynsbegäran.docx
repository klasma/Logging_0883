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4456-2025 i Västerviks kommun</w:t>
      </w:r>
    </w:p>
    <w:p>
      <w:r>
        <w:t>Detta dokument behandlar höga naturvärden i avverkningsanmälan A 4456-2025 i Västerviks kommun. Denna avverkningsanmälan inkom 2025-01-29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tallticka (NT), ullticka (NT), grovticka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4456-2025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6440732, E 591005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4456-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6440732, E 591005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