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53842-2025 i Västerviks kommun</w:t>
      </w:r>
    </w:p>
    <w:p>
      <w:r>
        <w:t>Detta dokument behandlar höga naturvärden i avverkningsanmälan A 53842-2025 i Västerviks kommun. Denna avverkningsanmälan inkom 2025-10-31 08:42:01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platt 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842-2025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6437775, E 565322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