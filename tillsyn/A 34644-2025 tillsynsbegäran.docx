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34644-2025 i Västerviks kommun</w:t>
      </w:r>
    </w:p>
    <w:p>
      <w:r>
        <w:t>Detta dokument behandlar höga naturvärden i avverkningsanmälan A 34644-2025 i Västerviks kommun. Denna avverkningsanmälan inkom 2025-07-10 07:58:07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fyrflikig jordstjärna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644-2025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6385177, E 580513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34644-2025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580513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