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27380-2024 i Västerviks kommun</w:t>
      </w:r>
    </w:p>
    <w:p>
      <w:r>
        <w:t>Detta dokument behandlar höga naturvärden i avverkningsanmälan A 27380-2024 i Västerviks kommun. Denna avverkningsanmälan inkom 2024-06-30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tallticka (NT), talltita (NT, §4), dropptaggsvamp (S) och zontaggsvamp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6411"/>
            <wp:docPr id="1" name="Picture 1"/>
            <wp:cNvGraphicFramePr>
              <a:graphicFrameLocks noChangeAspect="1"/>
            </wp:cNvGraphicFramePr>
            <a:graphic>
              <a:graphicData uri="http://schemas.openxmlformats.org/drawingml/2006/picture">
                <pic:pic>
                  <pic:nvPicPr>
                    <pic:cNvPr id="0" name="A 27380-2024 karta.png"/>
                    <pic:cNvPicPr/>
                  </pic:nvPicPr>
                  <pic:blipFill>
                    <a:blip r:embed="rId16"/>
                    <a:stretch>
                      <a:fillRect/>
                    </a:stretch>
                  </pic:blipFill>
                  <pic:spPr>
                    <a:xfrm>
                      <a:off x="0" y="0"/>
                      <a:ext cx="5486400" cy="5036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6435704, E 588653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6095788"/>
            <wp:docPr id="2" name="Picture 2"/>
            <wp:cNvGraphicFramePr>
              <a:graphicFrameLocks noChangeAspect="1"/>
            </wp:cNvGraphicFramePr>
            <a:graphic>
              <a:graphicData uri="http://schemas.openxmlformats.org/drawingml/2006/picture">
                <pic:pic>
                  <pic:nvPicPr>
                    <pic:cNvPr id="0" name="A 27380-2024 karta knärot.png"/>
                    <pic:cNvPicPr/>
                  </pic:nvPicPr>
                  <pic:blipFill>
                    <a:blip r:embed="rId17"/>
                    <a:stretch>
                      <a:fillRect/>
                    </a:stretch>
                  </pic:blipFill>
                  <pic:spPr>
                    <a:xfrm>
                      <a:off x="0" y="0"/>
                      <a:ext cx="5486400" cy="609578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6435704, E 588653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