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31431-2024 i Västerviks kommun</w:t>
      </w:r>
    </w:p>
    <w:p>
      <w:r>
        <w:t>Detta dokument behandlar höga naturvärden i avverkningsanmälan A 31431-2024 i Västerviks kommun. Denna avverkningsanmälan inkom 2024-08-01 00:00:00 och omfattar 1,3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ekticka (NT), skeppsvarvsfluga (NT), fällmossa (S), myskmadra (S) och trädporella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31431-2024 karta.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6398920, E 593894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