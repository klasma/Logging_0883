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52030-2025 i Västerviks kommun</w:t>
      </w:r>
    </w:p>
    <w:p>
      <w:r>
        <w:t>Detta dokument behandlar höga naturvärden i avverkningsanmälan A 52030-2025 i Västerviks kommun. Denna avverkningsanmälan inkom 2025-10-22 14:36:11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oxtungssvamp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2030-2025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6398893, E 578585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