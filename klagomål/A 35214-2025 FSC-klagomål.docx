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35214-2025 i Västerviks kommun</w:t>
      </w:r>
    </w:p>
    <w:p>
      <w:r>
        <w:t>Detta dokument behandlar höga naturvärden i avverkningsanmälan A 35214-2025 i Västerviks kommun. Denna avverkningsanmälan inkom 2025-07-15 11:19:09 och omfattar 10,7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entita (NT, §4), talltita (NT, §4), blåmossa (S) och kungsfågel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35214-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6389514, E 595191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entita (NT, §4),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