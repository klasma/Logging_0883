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21084-2025 i Västerviks kommun</w:t>
      </w:r>
    </w:p>
    <w:p>
      <w:r>
        <w:t>Detta dokument behandlar höga naturvärden i avverkningsanmälan A 21084-2025 i Västerviks kommun. Denna avverkningsanmälan inkom 2025-04-30 14:36:13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talltita (NT, §4)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1910"/>
            <wp:docPr id="1" name="Picture 1"/>
            <wp:cNvGraphicFramePr>
              <a:graphicFrameLocks noChangeAspect="1"/>
            </wp:cNvGraphicFramePr>
            <a:graphic>
              <a:graphicData uri="http://schemas.openxmlformats.org/drawingml/2006/picture">
                <pic:pic>
                  <pic:nvPicPr>
                    <pic:cNvPr id="0" name="A 21084-2025 karta.png"/>
                    <pic:cNvPicPr/>
                  </pic:nvPicPr>
                  <pic:blipFill>
                    <a:blip r:embed="rId16"/>
                    <a:stretch>
                      <a:fillRect/>
                    </a:stretch>
                  </pic:blipFill>
                  <pic:spPr>
                    <a:xfrm>
                      <a:off x="0" y="0"/>
                      <a:ext cx="5486400" cy="41119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6415099, E 574807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