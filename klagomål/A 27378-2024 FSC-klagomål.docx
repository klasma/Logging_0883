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27378-2024 i Västerviks kommun</w:t>
      </w:r>
    </w:p>
    <w:p>
      <w:r>
        <w:t>Detta dokument behandlar höga naturvärden i avverkningsanmälan A 27378-2024 i Västerviks kommun. Denna avverkningsanmälan inkom 2024-06-30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rotfingersvamp (VU), svart taggsvamp (NT), talltita (NT, §4), blåmossa (S), dropptaggsvamp (S), tjäder (§4)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7378-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6435735, E 588552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talltita (NT, §4), tjäder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5784574"/>
            <wp:docPr id="2" name="Picture 2"/>
            <wp:cNvGraphicFramePr>
              <a:graphicFrameLocks noChangeAspect="1"/>
            </wp:cNvGraphicFramePr>
            <a:graphic>
              <a:graphicData uri="http://schemas.openxmlformats.org/drawingml/2006/picture">
                <pic:pic>
                  <pic:nvPicPr>
                    <pic:cNvPr id="0" name="A 27378-2024 karta knärot.png"/>
                    <pic:cNvPicPr/>
                  </pic:nvPicPr>
                  <pic:blipFill>
                    <a:blip r:embed="rId17"/>
                    <a:stretch>
                      <a:fillRect/>
                    </a:stretch>
                  </pic:blipFill>
                  <pic:spPr>
                    <a:xfrm>
                      <a:off x="0" y="0"/>
                      <a:ext cx="5486400" cy="57845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6435735, E 588552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