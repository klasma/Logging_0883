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26574-2025 i Västerviks kommun</w:t>
      </w:r>
    </w:p>
    <w:p>
      <w:r>
        <w:t>Detta dokument behandlar höga naturvärden i avverkningsanmälan A 26574-2025 i Västerviks kommun. Denna avverkningsanmälan inkom 2025-05-30 16:26:17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drillsnäppa (NT, §4), tallticka (NT), vippärt (NT), blåmossa (S), murgröna (S), sårläka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26574-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6423959, E 600692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drillsnäppa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