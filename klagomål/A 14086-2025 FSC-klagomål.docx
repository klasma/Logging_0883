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14086-2025 i Västerviks kommun</w:t>
      </w:r>
    </w:p>
    <w:p>
      <w:r>
        <w:t>Detta dokument behandlar höga naturvärden i avverkningsanmälan A 14086-2025 i Västerviks kommun. Denna avverkningsanmälan inkom 2025-03-24 10:35:29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åkergroda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14086-2025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6427685, E 571010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