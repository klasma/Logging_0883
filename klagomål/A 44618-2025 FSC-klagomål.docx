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44618-2025 i Västerviks kommun</w:t>
      </w:r>
    </w:p>
    <w:p>
      <w:r>
        <w:t>Detta dokument behandlar höga naturvärden i avverkningsanmälan A 44618-2025 i Västerviks kommun. Denna avverkningsanmälan inkom 2025-09-17 11:07:57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44618-2025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6429399, E 562665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