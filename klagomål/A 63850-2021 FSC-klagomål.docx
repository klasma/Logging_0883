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63850-2021 i Västerviks kommun</w:t>
      </w:r>
    </w:p>
    <w:p>
      <w:r>
        <w:t>Detta dokument behandlar höga naturvärden i avverkningsanmälan A 63850-2021 i Västerviks kommun. Denna avverkningsanmälan inkom 2021-11-05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tallticka (NT), talltita (NT, §4), ullticka (NT), grovticka (S), grön sköldmossa (S, §8) och grönpyrola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 karta knärot.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6400660, E 590886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