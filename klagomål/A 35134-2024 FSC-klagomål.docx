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35134-2024 i Västerviks kommun</w:t>
      </w:r>
    </w:p>
    <w:p>
      <w:r>
        <w:t>Detta dokument behandlar höga naturvärden i avverkningsanmälan A 35134-2024 i Västerviks kommun. Denna avverkningsanmälan inkom 2024-08-26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orange taggsvamp (NT), spillkråka (NT, §4), blomkålssvamp (S), dropptaggsvamp (S), grönpyrola (S), murgröna (S) och purpurknipprot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35134-2024 karta.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6411916, E 566515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817147"/>
            <wp:docPr id="2" name="Picture 2"/>
            <wp:cNvGraphicFramePr>
              <a:graphicFrameLocks noChangeAspect="1"/>
            </wp:cNvGraphicFramePr>
            <a:graphic>
              <a:graphicData uri="http://schemas.openxmlformats.org/drawingml/2006/picture">
                <pic:pic>
                  <pic:nvPicPr>
                    <pic:cNvPr id="0" name="A 35134-2024 karta knärot.png"/>
                    <pic:cNvPicPr/>
                  </pic:nvPicPr>
                  <pic:blipFill>
                    <a:blip r:embed="rId17"/>
                    <a:stretch>
                      <a:fillRect/>
                    </a:stretch>
                  </pic:blipFill>
                  <pic:spPr>
                    <a:xfrm>
                      <a:off x="0" y="0"/>
                      <a:ext cx="5486400" cy="581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6411916, E 566515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