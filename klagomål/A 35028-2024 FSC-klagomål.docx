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35028-2024 i Västerviks kommun</w:t>
      </w:r>
    </w:p>
    <w:p>
      <w:r>
        <w:t>Detta dokument behandlar höga naturvärden i avverkningsanmälan A 35028-2024 i Västerviks kommun. Denna avverkningsanmälan inkom 2024-08-23 14:31:33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5028-2024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6410716, E 570192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