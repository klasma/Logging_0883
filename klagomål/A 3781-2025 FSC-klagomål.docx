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3781-2025 i Västerviks kommun</w:t>
      </w:r>
    </w:p>
    <w:p>
      <w:r>
        <w:t>Detta dokument behandlar höga naturvärden i avverkningsanmälan A 3781-2025 i Västerviks kommun. Denna avverkningsanmälan inkom 2025-01-24 14:54:03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talltita (NT, §4), kungsfågel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6585"/>
            <wp:docPr id="1" name="Picture 1"/>
            <wp:cNvGraphicFramePr>
              <a:graphicFrameLocks noChangeAspect="1"/>
            </wp:cNvGraphicFramePr>
            <a:graphic>
              <a:graphicData uri="http://schemas.openxmlformats.org/drawingml/2006/picture">
                <pic:pic>
                  <pic:nvPicPr>
                    <pic:cNvPr id="0" name="A 3781-2025 karta.png"/>
                    <pic:cNvPicPr/>
                  </pic:nvPicPr>
                  <pic:blipFill>
                    <a:blip r:embed="rId16"/>
                    <a:stretch>
                      <a:fillRect/>
                    </a:stretch>
                  </pic:blipFill>
                  <pic:spPr>
                    <a:xfrm>
                      <a:off x="0" y="0"/>
                      <a:ext cx="5486400" cy="3916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6383199, E 580988 i SWEREF 99 TM.</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