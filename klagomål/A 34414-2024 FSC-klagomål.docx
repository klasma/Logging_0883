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34414-2024 i Västerviks kommun</w:t>
      </w:r>
    </w:p>
    <w:p>
      <w:r>
        <w:t>Detta dokument behandlar höga naturvärden i avverkningsanmälan A 34414-2024 i Västerviks kommun. Denna avverkningsanmälan inkom 2024-08-21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orange taggsvamp (NT), svart taggsvamp (NT), tallticka (NT), talltita (NT, §4), blåmossa (S), brandticka (S), dropptaggsvamp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34414-2024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6425934, E 581745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3970601"/>
            <wp:docPr id="2" name="Picture 2"/>
            <wp:cNvGraphicFramePr>
              <a:graphicFrameLocks noChangeAspect="1"/>
            </wp:cNvGraphicFramePr>
            <a:graphic>
              <a:graphicData uri="http://schemas.openxmlformats.org/drawingml/2006/picture">
                <pic:pic>
                  <pic:nvPicPr>
                    <pic:cNvPr id="0" name="A 34414-2024 karta knärot.png"/>
                    <pic:cNvPicPr/>
                  </pic:nvPicPr>
                  <pic:blipFill>
                    <a:blip r:embed="rId17"/>
                    <a:stretch>
                      <a:fillRect/>
                    </a:stretch>
                  </pic:blipFill>
                  <pic:spPr>
                    <a:xfrm>
                      <a:off x="0" y="0"/>
                      <a:ext cx="5486400" cy="3970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6425934, E 581745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