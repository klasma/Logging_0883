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9571-2025 i Västerviks kommun</w:t>
      </w:r>
    </w:p>
    <w:p>
      <w:r>
        <w:t>Detta dokument behandlar höga naturvärden i avverkningsanmälan A 9571-2025 i Västerviks kommun. Denna avverkningsanmälan inkom 2025-02-27 14:52:45 och omfattar 12,0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9571-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6440531, E 571034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