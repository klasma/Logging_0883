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30794-2025 i Västerviks kommun</w:t>
      </w:r>
    </w:p>
    <w:p>
      <w:r>
        <w:t>Detta dokument behandlar höga naturvärden i avverkningsanmälan A 30794-2025 i Västerviks kommun. Denna avverkningsanmälan inkom 2025-06-23 15:19:13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0794-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6423817, E 601230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