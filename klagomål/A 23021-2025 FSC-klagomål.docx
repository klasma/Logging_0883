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23021-2025 i Västerviks kommun</w:t>
      </w:r>
    </w:p>
    <w:p>
      <w:r>
        <w:t>Detta dokument behandlar höga naturvärden i avverkningsanmälan A 23021-2025 i Västerviks kommun. Denna avverkningsanmälan inkom 2025-05-13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stare (VU, §4), vågticka (VU), entita (NT, §4), grönsångare (NT, §4), kandelabersvamp (NT), koralltaggsvamp (NT), mindre hackspett (NT, §4), spillkråka (NT, §4), tallticka (NT), vintertagging (NT), mandelriska (S) och skogsduva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3021-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6417646, E 579396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stare (VU, §4), entita (NT, §4), grönsångare (NT, §4), mindre hackspett (NT, §4), spillkråka (NT,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