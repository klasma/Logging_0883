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14121-2025 i Västerviks kommun</w:t>
      </w:r>
    </w:p>
    <w:p>
      <w:r>
        <w:t>Detta dokument behandlar höga naturvärden i avverkningsanmälan A 14121-2025 i Västerviks kommun. Denna avverkningsanmälan inkom 2025-03-24 11:13:58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entita (NT, §4), grönsångare (NT, §4), mindre hackspett (NT, §4), spillkråka (NT, §4), myskmadra (S), purpurknipprot (S, §8), tibast (S) och skogsduva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8598"/>
            <wp:docPr id="1" name="Picture 1"/>
            <wp:cNvGraphicFramePr>
              <a:graphicFrameLocks noChangeAspect="1"/>
            </wp:cNvGraphicFramePr>
            <a:graphic>
              <a:graphicData uri="http://schemas.openxmlformats.org/drawingml/2006/picture">
                <pic:pic>
                  <pic:nvPicPr>
                    <pic:cNvPr id="0" name="A 14121-2025 karta.png"/>
                    <pic:cNvPicPr/>
                  </pic:nvPicPr>
                  <pic:blipFill>
                    <a:blip r:embed="rId16"/>
                    <a:stretch>
                      <a:fillRect/>
                    </a:stretch>
                  </pic:blipFill>
                  <pic:spPr>
                    <a:xfrm>
                      <a:off x="0" y="0"/>
                      <a:ext cx="5486400" cy="5748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6428089, E 570293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entita (NT, §4), grönsångare (NT, §4), mindre hackspett (NT, §4), spillkråka (NT, §4), purpurknipprot (S, §8)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