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56857-2023 i Västerviks kommun</w:t>
      </w:r>
    </w:p>
    <w:p>
      <w:r>
        <w:t>Detta dokument behandlar höga naturvärden i avverkningsanmälan A 56857-2023 i Västerviks kommun. Denna avverkningsanmälan inkom 2023-11-14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56857-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6420538, E 574664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3.38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56857-2023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6420538, E 574664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