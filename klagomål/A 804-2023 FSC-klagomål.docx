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804-2023 i Västerviks kommun</w:t>
      </w:r>
    </w:p>
    <w:p>
      <w:r>
        <w:t>Detta dokument behandlar höga naturvärden i avverkningsanmälan A 804-2023 i Västerviks kommun. Denna avverkningsanmälan inkom 2023-01-05 00:00:00 och omfattar 5,2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violett fingersvamp (VU), ekticka (NT) och ekoxe (S, §6).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804-2023 karta.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6398800, E 578050 i SWEREF 99 TM.</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pPr>
        <w:pStyle w:val="Heading1"/>
      </w:pPr>
      <w:r>
        <w:t>Fridlysta arter</w:t>
      </w:r>
    </w:p>
    <w:p>
      <w:r>
        <w:t>Följande fridlysta arter har sina livsmiljöer och växtplatser i den avverkningsanmälda skogen: 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