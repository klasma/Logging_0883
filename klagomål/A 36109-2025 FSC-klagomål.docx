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36109-2025 i Västerviks kommun</w:t>
      </w:r>
    </w:p>
    <w:p>
      <w:r>
        <w:t>Detta dokument behandlar höga naturvärden i avverkningsanmälan A 36109-2025 i Västerviks kommun. Denna avverkningsanmälan inkom 2025-07-28 13:37:38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blodticka (S),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610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6418721, E 590976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36109-2025 karta knärot.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6418721, E 590976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