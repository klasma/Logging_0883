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26985-2025 i Västerviks kommun</w:t>
      </w:r>
    </w:p>
    <w:p>
      <w:r>
        <w:t>Detta dokument behandlar höga naturvärden i avverkningsanmälan A 26985-2025 i Västerviks kommun. Denna avverkningsanmälan inkom 2025-06-03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tallticka (NT) och gröngöling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6985-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6403916, E 575236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