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16996-2025 i Västerviks kommun</w:t>
      </w:r>
    </w:p>
    <w:p>
      <w:r>
        <w:t>Detta dokument behandlar höga naturvärden i avverkningsanmälan A 16996-2025 i Västerviks kommun. Denna avverkningsanmälan inkom 2025-04-08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fällmossa (S), grön sköldmossa (S, §8), grönpyrola (S), guldlockmossa (S), trädporella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16996-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6443459, E 574797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5482974"/>
            <wp:docPr id="2" name="Picture 2"/>
            <wp:cNvGraphicFramePr>
              <a:graphicFrameLocks noChangeAspect="1"/>
            </wp:cNvGraphicFramePr>
            <a:graphic>
              <a:graphicData uri="http://schemas.openxmlformats.org/drawingml/2006/picture">
                <pic:pic>
                  <pic:nvPicPr>
                    <pic:cNvPr id="0" name="A 16996-2025 karta knärot.png"/>
                    <pic:cNvPicPr/>
                  </pic:nvPicPr>
                  <pic:blipFill>
                    <a:blip r:embed="rId17"/>
                    <a:stretch>
                      <a:fillRect/>
                    </a:stretch>
                  </pic:blipFill>
                  <pic:spPr>
                    <a:xfrm>
                      <a:off x="0" y="0"/>
                      <a:ext cx="5486400" cy="54829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6443459, E 574797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