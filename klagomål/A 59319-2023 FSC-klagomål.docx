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59319-2023 i Västerviks kommun</w:t>
      </w:r>
    </w:p>
    <w:p>
      <w:r>
        <w:t>Detta dokument behandlar höga naturvärden i avverkningsanmälan A 59319-2023 i Västerviks kommun. Denna avverkningsanmälan inkom 2023-11-23 00:00:00 och omfattar 1,0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tallharticka (EN), knärot (VU, §8), blomkålssvamp (S)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0760"/>
            <wp:docPr id="1" name="Picture 1"/>
            <wp:cNvGraphicFramePr>
              <a:graphicFrameLocks noChangeAspect="1"/>
            </wp:cNvGraphicFramePr>
            <a:graphic>
              <a:graphicData uri="http://schemas.openxmlformats.org/drawingml/2006/picture">
                <pic:pic>
                  <pic:nvPicPr>
                    <pic:cNvPr id="0" name="A 59319-2023 karta.png"/>
                    <pic:cNvPicPr/>
                  </pic:nvPicPr>
                  <pic:blipFill>
                    <a:blip r:embed="rId16"/>
                    <a:stretch>
                      <a:fillRect/>
                    </a:stretch>
                  </pic:blipFill>
                  <pic:spPr>
                    <a:xfrm>
                      <a:off x="0" y="0"/>
                      <a:ext cx="5486400" cy="45007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6408695, E 573381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Tallharticka (EN)</w:t>
      </w:r>
      <w:r>
        <w:t xml:space="preserve"> är knuten till gamla tallar i solvarma lägen, ofta på rikare mark med inslag av kalk eller grönsten. Den är placerad högst upp i Skogsstyrelsens värdepyramid för bedömning av skog med höga naturvärden och visar på starkt skyddsvärda gamla eller mycket gamla tallbestånd med höga naturvärden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13 fyndplatser för knärot registrerade på Artportalen. Figur 2 visar gränserna för buffertzoner på 50 m, som behöver lämnas kring fyndplatserna för att knärotslokalerna inte ska försvinna vid en avverkning. Av det avverkningsanmälda området överlappar 0.86 ha med buffertzonerna och får av detta skäl inte avverkas.</w:t>
      </w:r>
    </w:p>
    <w:p>
      <w:pPr>
        <w:pStyle w:val="Caption"/>
      </w:pPr>
      <w:r>
        <w:drawing>
          <wp:inline xmlns:a="http://schemas.openxmlformats.org/drawingml/2006/main" xmlns:pic="http://schemas.openxmlformats.org/drawingml/2006/picture">
            <wp:extent cx="5486400" cy="5328267"/>
            <wp:docPr id="2" name="Picture 2"/>
            <wp:cNvGraphicFramePr>
              <a:graphicFrameLocks noChangeAspect="1"/>
            </wp:cNvGraphicFramePr>
            <a:graphic>
              <a:graphicData uri="http://schemas.openxmlformats.org/drawingml/2006/picture">
                <pic:pic>
                  <pic:nvPicPr>
                    <pic:cNvPr id="0" name="A 59319-2023 karta knärot.png"/>
                    <pic:cNvPicPr/>
                  </pic:nvPicPr>
                  <pic:blipFill>
                    <a:blip r:embed="rId17"/>
                    <a:stretch>
                      <a:fillRect/>
                    </a:stretch>
                  </pic:blipFill>
                  <pic:spPr>
                    <a:xfrm>
                      <a:off x="0" y="0"/>
                      <a:ext cx="5486400" cy="532826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6408695, E 573381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