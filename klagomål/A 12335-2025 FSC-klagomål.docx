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12335-2025 i Västerviks kommun</w:t>
      </w:r>
    </w:p>
    <w:p>
      <w:r>
        <w:t>Detta dokument behandlar höga naturvärden i avverkningsanmälan A 12335-2025 i Västerviks kommun. Denna avverkningsanmälan inkom 2025-03-14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talltita (NT, §4), blåmossa (S) och grönsiska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335-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6388326, E 588096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mindre hackspett (NT, §4),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