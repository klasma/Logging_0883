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34642-2025 i Västerviks kommun</w:t>
      </w:r>
    </w:p>
    <w:p>
      <w:r>
        <w:t>Detta dokument behandlar höga naturvärden i avverkningsanmälan A 34642-2025 i Västerviks kommun. Denna avverkningsanmälan inkom 2025-07-10 07:50:56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tallticka (NT), talltita (NT, §4),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64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6384825, E 580665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34642-2025 karta knärot.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6384825, E 580665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