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31082-2024 i Västerviks kommun</w:t>
      </w:r>
    </w:p>
    <w:p>
      <w:r>
        <w:t>Detta dokument behandlar höga naturvärden i avverkningsanmälan A 31082-2024 i Västerviks kommun. Denna avverkningsanmälan inkom 2024-07-29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orange taggsvamp (NT), talltita (NT, §4), blåmossa (S), dropptaggsvamp (S), zontaggsvamp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31082-2024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6425808, E 580013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377210"/>
            <wp:docPr id="2" name="Picture 2"/>
            <wp:cNvGraphicFramePr>
              <a:graphicFrameLocks noChangeAspect="1"/>
            </wp:cNvGraphicFramePr>
            <a:graphic>
              <a:graphicData uri="http://schemas.openxmlformats.org/drawingml/2006/picture">
                <pic:pic>
                  <pic:nvPicPr>
                    <pic:cNvPr id="0" name="A 31082-2024 karta knärot.png"/>
                    <pic:cNvPicPr/>
                  </pic:nvPicPr>
                  <pic:blipFill>
                    <a:blip r:embed="rId17"/>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6425808, E 580013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