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9261-2025 i Västerviks kommun</w:t>
      </w:r>
    </w:p>
    <w:p>
      <w:r>
        <w:t>Detta dokument behandlar höga naturvärden i avverkningsanmälan A 9261-2025 i Västerviks kommun. Denna avverkningsanmälan inkom 2025-02-26 14:30:48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9261-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6432270, E 559756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