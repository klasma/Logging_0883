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58955-2022 i Västerviks kommun</w:t>
      </w:r>
    </w:p>
    <w:p>
      <w:r>
        <w:t>Detta dokument behandlar höga naturvärden i avverkningsanmälan A 58955-2022 i Västerviks kommun. Denna avverkningsanmälan inkom 2022-12-01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hasselticka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8955-2022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6423732, E 567660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58955-2022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6423732, E 567660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