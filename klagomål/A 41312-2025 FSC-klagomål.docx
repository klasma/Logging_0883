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41312-2025 i Västerviks kommun</w:t>
      </w:r>
    </w:p>
    <w:p>
      <w:r>
        <w:t>Detta dokument behandlar höga naturvärden i avverkningsanmälan A 41312-2025 i Västerviks kommun. Denna avverkningsanmälan inkom 2025-08-29 19:16:32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312-2025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6433472, E 567215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