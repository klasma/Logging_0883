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974-2023 i Västerviks kommun</w:t>
      </w:r>
    </w:p>
    <w:p>
      <w:r>
        <w:t>Detta dokument behandlar höga naturvärden i avverkningsanmälan A 974-2023 i Västerviks kommun. Denna avverkningsanmälan inkom 2023-01-09 00:00:00 och omfattar 7,2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läderbagge (VU, §4a), blanksvart trämyra (S), fällmossa (S), guldlockmossa (S), gulpudrad spiklav (S)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974-2023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6412576, E 589271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