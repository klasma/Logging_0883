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42888-2025 i Västerviks kommun</w:t>
      </w:r>
    </w:p>
    <w:p>
      <w:r>
        <w:t>Detta dokument behandlar höga naturvärden i avverkningsanmälan A 42888-2025 i Västerviks kommun. Denna avverkningsanmälan inkom 2025-09-08 15:42:23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ekticka (NT), havsörn (NT, §4), tallticka (NT), ullticka (NT), grön sköldmossa (S,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2888-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6397886, E 577386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2888-2025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6397886, E 577386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