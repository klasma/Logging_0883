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55286-2023 i Västerviks kommun</w:t>
      </w:r>
    </w:p>
    <w:p>
      <w:r>
        <w:t>Detta dokument behandlar höga naturvärden i avverkningsanmälan A 55286-2023 i Västerviks kommun. Denna avverkningsanmälan inkom 2023-11-07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koppartaggsvamp (VU), spillkråka (NT, §4), blomskägglav (S), blåmossa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55286-2023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6382007, E 576117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2.62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55286-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6382007, E 576117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