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47774-2025 i Västerviks kommun</w:t>
      </w:r>
    </w:p>
    <w:p>
      <w:r>
        <w:t>Detta dokument behandlar höga naturvärden i avverkningsanmälan A 47774-2025 i Västerviks kommun. Denna avverkningsanmälan inkom 2025-10-01 17:22:47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spillkråka (NT, §4), talltita (NT, §4), vaddporing (NT), fjällig taggsvamp s.str. (S)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