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48739-2025 i Västerviks kommun</w:t>
      </w:r>
    </w:p>
    <w:p>
      <w:r>
        <w:t>Detta dokument behandlar höga naturvärden i avverkningsanmälan A 48739-2025 i Västerviks kommun. Denna avverkningsanmälan inkom 2025-10-06 16:15:10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48739-2025 karta.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6412638, E 569009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